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SANKAR JAYAGURU</w:t>
      </w:r>
    </w:p>
    <w:p>
      <w:pPr>
        <w:pStyle w:val="Heading2"/>
      </w:pPr>
      <w:r>
        <w:t>Synopsis</w:t>
      </w:r>
    </w:p>
    <w:p>
      <w:r>
        <w:t>Hardworking software development professional driven to increase team effectiveness. Focused on usability and performance improvements. Proven history of developing useful, efficient, and cost-effective projects.</w:t>
      </w:r>
    </w:p>
    <w:p>
      <w:pPr>
        <w:pStyle w:val="Heading2"/>
      </w:pPr>
      <w:r>
        <w:t>Areas of Experience</w:t>
      </w:r>
    </w:p>
    <w:p>
      <w:r>
        <w:t>- Software Development &amp; Automation</w:t>
        <w:br/>
        <w:t>- Web Application Development</w:t>
        <w:br/>
        <w:t>- Cloud &amp; Big Data Technologies</w:t>
        <w:br/>
        <w:t>- Microservices &amp; API Development</w:t>
      </w:r>
    </w:p>
    <w:p>
      <w:pPr>
        <w:pStyle w:val="Heading2"/>
      </w:pPr>
      <w:r>
        <w:t>Industries</w:t>
      </w:r>
    </w:p>
    <w:p>
      <w:r>
        <w:t>- Healthcare</w:t>
        <w:br/>
        <w:t>- E-Commerce</w:t>
        <w:br/>
        <w:t>- HR &amp; Automation</w:t>
        <w:br/>
        <w:t>- Crypto Trading</w:t>
      </w:r>
    </w:p>
    <w:p>
      <w:pPr>
        <w:pStyle w:val="Heading2"/>
      </w:pPr>
      <w:r>
        <w:t>Applications</w:t>
      </w:r>
    </w:p>
    <w:p>
      <w:r>
        <w:t>- HR JD Beautify AI Bot</w:t>
        <w:br/>
        <w:t>- Givesome (Donation Management System)</w:t>
        <w:br/>
        <w:t>- Document Processing Automation (Pharmaceutical Docs)</w:t>
        <w:br/>
        <w:t>- Crypto Asset Trading Bots</w:t>
        <w:br/>
        <w:t>- E-Commerce Apps</w:t>
        <w:br/>
        <w:t>- Hospital Management Systems</w:t>
      </w:r>
    </w:p>
    <w:p>
      <w:pPr>
        <w:pStyle w:val="Heading2"/>
      </w:pPr>
      <w:r>
        <w:t>RDBMS &amp; NoSQL Databases</w:t>
      </w:r>
    </w:p>
    <w:p>
      <w:r>
        <w:t>SQLite, MySQL, PostgreSQL, MongoDB</w:t>
      </w:r>
    </w:p>
    <w:p>
      <w:pPr>
        <w:pStyle w:val="Heading2"/>
      </w:pPr>
      <w:r>
        <w:t>Operating Systems</w:t>
      </w:r>
    </w:p>
    <w:p>
      <w:r>
        <w:t>Linux (Ubuntu, CentOS), Windows 10/11</w:t>
      </w:r>
    </w:p>
    <w:p>
      <w:pPr>
        <w:pStyle w:val="Heading2"/>
      </w:pPr>
      <w:r>
        <w:t>Cloud &amp; DevOps</w:t>
      </w:r>
    </w:p>
    <w:p>
      <w:r>
        <w:t>AWS, GCP, Docker, CI/CD, Git</w:t>
      </w:r>
    </w:p>
    <w:p>
      <w:pPr>
        <w:pStyle w:val="Heading2"/>
      </w:pPr>
      <w:r>
        <w:t>Programming Languages &amp; Frameworks</w:t>
      </w:r>
    </w:p>
    <w:p>
      <w:r>
        <w:t>Python 3, JavaScript</w:t>
        <w:br/>
        <w:t>Django, Flask, FastAPI</w:t>
        <w:br/>
        <w:t>PySpark, Pandas, ETL</w:t>
      </w:r>
    </w:p>
    <w:p>
      <w:pPr>
        <w:pStyle w:val="Heading2"/>
      </w:pPr>
      <w:r>
        <w:t>Experience Summary</w:t>
      </w:r>
    </w:p>
    <w:p>
      <w:r>
        <w:t>- Over 8.5 years of experience in Python development.</w:t>
        <w:br/>
        <w:t>- Expertise in API development, database management, and cloud technologies.</w:t>
        <w:br/>
        <w:t>- Strong skills in automation, DevOps, and big data processing.</w:t>
        <w:br/>
        <w:t>- Experience with CI/CD pipelines, containerization, and security best practices.</w:t>
        <w:br/>
        <w:t>- Solid understanding of software architecture, data structures, and design patterns.</w:t>
      </w:r>
    </w:p>
    <w:p>
      <w:pPr>
        <w:pStyle w:val="Heading2"/>
      </w:pPr>
      <w:r>
        <w:t>Professional Experience</w:t>
      </w:r>
    </w:p>
    <w:p>
      <w:pPr>
        <w:pStyle w:val="Heading3"/>
      </w:pPr>
      <w:r>
        <w:t>Senior Software Engineer | Kyyba, Chennai, India</w:t>
      </w:r>
    </w:p>
    <w:p>
      <w:r>
        <w:t>Jan 2024 - Present</w:t>
      </w:r>
    </w:p>
    <w:p>
      <w:pPr>
        <w:pStyle w:val="Heading4"/>
      </w:pPr>
      <w:r>
        <w:t>Project: Givesome (Donation Management System)</w:t>
      </w:r>
    </w:p>
    <w:p>
      <w:r>
        <w:t>- Developed modules including Campaign Management, Customer Module, Donation Processing, and Vendor Project Promotion.</w:t>
        <w:br/>
        <w:t>- Designed scalable architecture with Django ORM.</w:t>
        <w:br/>
        <w:t>- Built an interactive UI using jQuery.</w:t>
      </w:r>
    </w:p>
    <w:p>
      <w:pPr>
        <w:pStyle w:val="Heading4"/>
      </w:pPr>
      <w:r>
        <w:t>Project: HR JD Beautify AI Bot</w:t>
      </w:r>
    </w:p>
    <w:p>
      <w:r>
        <w:t>- Implemented backend using FastAPI and frontend with Streamlit.</w:t>
        <w:br/>
        <w:t>- Developed AI-powered job description enhancement using OpenAI.</w:t>
        <w:br/>
        <w:t>- Integrated authentication, database management, and AI model training.</w:t>
      </w:r>
    </w:p>
    <w:p>
      <w:pPr>
        <w:pStyle w:val="Heading3"/>
      </w:pPr>
      <w:r>
        <w:t>Senior Python/RPA Developer | Ciklum - Talodyn Networks Pvt Ltd, Chennai</w:t>
      </w:r>
    </w:p>
    <w:p>
      <w:r>
        <w:t>Oct 2022 - Jan 2024</w:t>
      </w:r>
    </w:p>
    <w:p>
      <w:pPr>
        <w:pStyle w:val="Heading4"/>
      </w:pPr>
      <w:r>
        <w:t>Project: Document Processing Automation (Pharmaceutical Docs)</w:t>
      </w:r>
    </w:p>
    <w:p>
      <w:r>
        <w:t>- Automated document processing workflows for AstraZeneca using Python and Power Automate.</w:t>
        <w:br/>
        <w:t>- Developed scripts for data extraction, analysis, classification, and validation.</w:t>
      </w:r>
    </w:p>
    <w:p>
      <w:pPr>
        <w:pStyle w:val="Heading3"/>
      </w:pPr>
      <w:r>
        <w:t>Senior Software Engineer | TenderSoftware</w:t>
      </w:r>
    </w:p>
    <w:p>
      <w:r>
        <w:t>Dec 2021 - Sep 2022</w:t>
      </w:r>
    </w:p>
    <w:p>
      <w:pPr>
        <w:pStyle w:val="Heading4"/>
      </w:pPr>
      <w:r>
        <w:t>Project: Crypto Asset Trading Bots (HummingBot)</w:t>
      </w:r>
    </w:p>
    <w:p>
      <w:r>
        <w:t>- Developed automated cryptocurrency trading bots.</w:t>
        <w:br/>
        <w:t>- Enhanced order execution strategies and risk management features.</w:t>
      </w:r>
    </w:p>
    <w:p>
      <w:pPr>
        <w:pStyle w:val="Heading3"/>
      </w:pPr>
      <w:r>
        <w:t>Senior Software Engineer | Yaane Technology</w:t>
      </w:r>
    </w:p>
    <w:p>
      <w:r>
        <w:t>Feb 2021 - Dec 2021</w:t>
      </w:r>
    </w:p>
    <w:p>
      <w:pPr>
        <w:pStyle w:val="Heading4"/>
      </w:pPr>
      <w:r>
        <w:t>Project: E-Commerce App</w:t>
      </w:r>
    </w:p>
    <w:p>
      <w:r>
        <w:t>- Developed a scalable online shopping platform using Django and GraphQL.</w:t>
        <w:br/>
        <w:t>- Implemented business logic for shopping carts, orders, and user authentication.</w:t>
      </w:r>
    </w:p>
    <w:p>
      <w:pPr>
        <w:pStyle w:val="Heading3"/>
      </w:pPr>
      <w:r>
        <w:t>Software Programmer | Ajax Media Tech, Chennai</w:t>
      </w:r>
    </w:p>
    <w:p>
      <w:r>
        <w:t>Nov 2016 - Mar 2019</w:t>
      </w:r>
    </w:p>
    <w:p>
      <w:pPr>
        <w:pStyle w:val="Heading4"/>
      </w:pPr>
      <w:r>
        <w:t>Project: Hospital Management System</w:t>
      </w:r>
    </w:p>
    <w:p>
      <w:r>
        <w:t>- Designed and implemented a patient record management system using Flask.</w:t>
        <w:br/>
        <w:t>- Managed database operations with PostgreSQL.</w:t>
      </w:r>
    </w:p>
    <w:p>
      <w:pPr>
        <w:pStyle w:val="Heading4"/>
      </w:pPr>
      <w:r>
        <w:t>Project: PMS Management System</w:t>
      </w:r>
    </w:p>
    <w:p>
      <w:r>
        <w:t>- Developed an ERP module using Odoo10 and Agile methodology.</w:t>
        <w:br/>
        <w:t>- Created reports using Pandas and ExcelWriter.</w:t>
      </w:r>
    </w:p>
    <w:p>
      <w:pPr>
        <w:pStyle w:val="Heading2"/>
      </w:pPr>
      <w:r>
        <w:t>Education</w:t>
      </w:r>
    </w:p>
    <w:p>
      <w:r>
        <w:t>- Master of Science (CS &amp; IT), Yadava College, Madurai, India (2012)</w:t>
        <w:br/>
        <w:t>- Bachelor of Science (E&amp;C), Raju’s College, Rajapalayam, India (2010)</w:t>
      </w:r>
    </w:p>
    <w:p>
      <w:pPr>
        <w:pStyle w:val="Heading2"/>
      </w:pPr>
      <w:r>
        <w:t>Certifications</w:t>
      </w:r>
    </w:p>
    <w:p>
      <w:r>
        <w:t>- Kore.AI Chatbot Development</w:t>
        <w:br/>
        <w:t>- Workato</w:t>
      </w:r>
    </w:p>
    <w:p>
      <w:pPr>
        <w:pStyle w:val="Heading2"/>
      </w:pPr>
      <w:r>
        <w:t>Personal Information</w:t>
      </w:r>
    </w:p>
    <w:p>
      <w:r>
        <w:t>- Date of Birth: 14-May-1990</w:t>
        <w:br/>
        <w:t>- Gender: Male</w:t>
        <w:br/>
        <w:t>- Nationality: Indian</w:t>
        <w:br/>
        <w:t>- Marital Status: Married</w:t>
      </w:r>
    </w:p>
    <w:p>
      <w:pPr>
        <w:pStyle w:val="Heading2"/>
      </w:pPr>
      <w:r>
        <w:t>Languages</w:t>
      </w:r>
    </w:p>
    <w:p>
      <w:r>
        <w:t>English, Tamil, Malayalam</w:t>
      </w:r>
    </w:p>
    <w:p>
      <w:pPr>
        <w:pStyle w:val="Heading2"/>
      </w:pPr>
      <w:r>
        <w:t>Links</w:t>
      </w:r>
    </w:p>
    <w:p>
      <w:r>
        <w:t>LinkedIn: [Your LinkedIn URL]</w:t>
        <w:br/>
        <w:t>GitHub: [Your GitHub URL]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